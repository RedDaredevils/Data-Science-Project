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58" w:rsidRPr="00582BB5" w:rsidRDefault="00362AAF" w:rsidP="00582BB5">
      <w:pPr>
        <w:pStyle w:val="Heading1"/>
        <w:jc w:val="center"/>
        <w:rPr>
          <w:rFonts w:ascii="Comic Sans MS" w:hAnsi="Comic Sans MS"/>
          <w:color w:val="000000" w:themeColor="text1"/>
          <w:sz w:val="32"/>
          <w:szCs w:val="32"/>
        </w:rPr>
      </w:pPr>
      <w:r w:rsidRPr="00582BB5">
        <w:rPr>
          <w:rFonts w:ascii="Comic Sans MS" w:hAnsi="Comic Sans MS"/>
          <w:color w:val="000000" w:themeColor="text1"/>
          <w:sz w:val="32"/>
          <w:szCs w:val="32"/>
        </w:rPr>
        <w:t>Project Submission: Predicting House Prices Using Multiple Regression</w:t>
      </w:r>
    </w:p>
    <w:p w:rsidR="00582BB5" w:rsidRPr="00EA0C25" w:rsidRDefault="00582BB5" w:rsidP="00582BB5">
      <w:pPr>
        <w:pStyle w:val="Heading2"/>
        <w:rPr>
          <w:rFonts w:ascii="Comic Sans MS" w:hAnsi="Comic Sans MS"/>
          <w:color w:val="000000" w:themeColor="text1"/>
        </w:rPr>
      </w:pPr>
      <w:r w:rsidRPr="00EA0C25">
        <w:rPr>
          <w:rFonts w:ascii="Comic Sans MS" w:hAnsi="Comic Sans MS"/>
          <w:color w:val="000000" w:themeColor="text1"/>
        </w:rPr>
        <w:t>1.</w:t>
      </w:r>
      <w:r w:rsidR="00362AAF" w:rsidRPr="00EA0C25">
        <w:rPr>
          <w:rFonts w:ascii="Comic Sans MS" w:hAnsi="Comic Sans MS"/>
          <w:color w:val="000000" w:themeColor="text1"/>
        </w:rPr>
        <w:t>Introduction</w:t>
      </w:r>
    </w:p>
    <w:p w:rsidR="00EA0C25" w:rsidRPr="00EA0C25" w:rsidRDefault="00EA0C25" w:rsidP="00EA0C25"/>
    <w:p w:rsidR="00EA0C25" w:rsidRDefault="00362AAF" w:rsidP="00EA0C25">
      <w:pPr>
        <w:rPr>
          <w:rFonts w:ascii="Comic Sans MS" w:hAnsi="Comic Sans MS"/>
        </w:rPr>
      </w:pPr>
      <w:r w:rsidRPr="00582BB5">
        <w:rPr>
          <w:rFonts w:ascii="Comic Sans MS" w:hAnsi="Comic Sans MS"/>
          <w:b/>
          <w:bCs/>
          <w:color w:val="000000" w:themeColor="text1"/>
        </w:rPr>
        <w:t>Problem Statement:</w:t>
      </w:r>
      <w:r w:rsidRPr="00582BB5">
        <w:rPr>
          <w:rFonts w:ascii="Comic Sans MS" w:hAnsi="Comic Sans MS"/>
        </w:rPr>
        <w:t xml:space="preserve"> The objective of this project is to build a regression model that can predict house prices based on various features (e.g., size, location, number of bedrooms).</w:t>
      </w:r>
    </w:p>
    <w:p w:rsidR="00990858" w:rsidRPr="00582BB5" w:rsidRDefault="00362AAF" w:rsidP="00EA0C25">
      <w:pPr>
        <w:rPr>
          <w:rFonts w:ascii="Comic Sans MS" w:hAnsi="Comic Sans MS"/>
        </w:rPr>
      </w:pPr>
      <w:r w:rsidRPr="00582BB5">
        <w:rPr>
          <w:rFonts w:ascii="Comic Sans MS" w:hAnsi="Comic Sans MS"/>
        </w:rPr>
        <w:br/>
      </w:r>
      <w:r w:rsidRPr="00582BB5">
        <w:rPr>
          <w:rFonts w:ascii="Comic Sans MS" w:hAnsi="Comic Sans MS"/>
          <w:b/>
          <w:bCs/>
        </w:rPr>
        <w:t>Business Relevance:</w:t>
      </w:r>
      <w:r w:rsidRPr="00582BB5">
        <w:rPr>
          <w:rFonts w:ascii="Comic Sans MS" w:hAnsi="Comic Sans MS"/>
        </w:rPr>
        <w:t xml:space="preserve"> Predicting house prices is a common task in the real estate industry. Accurate predictions can help real estate agents, buyers, and sellers make informed decisions.</w:t>
      </w:r>
    </w:p>
    <w:p w:rsidR="00582BB5" w:rsidRPr="00582BB5" w:rsidRDefault="00582BB5">
      <w:pPr>
        <w:rPr>
          <w:rFonts w:ascii="Comic Sans MS" w:hAnsi="Comic Sans MS"/>
        </w:rPr>
      </w:pPr>
    </w:p>
    <w:p w:rsidR="00582BB5" w:rsidRPr="00EA0C25" w:rsidRDefault="00362AAF" w:rsidP="00582BB5">
      <w:pPr>
        <w:pStyle w:val="Heading2"/>
        <w:rPr>
          <w:rFonts w:ascii="Comic Sans MS" w:hAnsi="Comic Sans MS"/>
          <w:color w:val="000000" w:themeColor="text1"/>
        </w:rPr>
      </w:pPr>
      <w:r w:rsidRPr="00EA0C25">
        <w:rPr>
          <w:rFonts w:ascii="Comic Sans MS" w:hAnsi="Comic Sans MS"/>
          <w:color w:val="000000" w:themeColor="text1"/>
        </w:rPr>
        <w:t>2. Dataset Description</w:t>
      </w:r>
    </w:p>
    <w:p w:rsidR="00EA0C25" w:rsidRPr="00EA0C25" w:rsidRDefault="00EA0C25" w:rsidP="00EA0C25"/>
    <w:p w:rsidR="00582BB5" w:rsidRPr="00582BB5" w:rsidRDefault="00362AAF">
      <w:pPr>
        <w:rPr>
          <w:rFonts w:ascii="Comic Sans MS" w:hAnsi="Comic Sans MS"/>
        </w:rPr>
      </w:pPr>
      <w:r w:rsidRPr="00582BB5">
        <w:rPr>
          <w:rFonts w:ascii="Comic Sans MS" w:hAnsi="Comic Sans MS"/>
          <w:b/>
          <w:bCs/>
        </w:rPr>
        <w:t>Source:</w:t>
      </w:r>
      <w:r w:rsidRPr="00582BB5">
        <w:rPr>
          <w:rFonts w:ascii="Comic Sans MS" w:hAnsi="Comic Sans MS"/>
        </w:rPr>
        <w:t xml:space="preserve"> Simulated dataset for regression analysis.</w:t>
      </w:r>
    </w:p>
    <w:p w:rsidR="00582BB5" w:rsidRPr="00582BB5" w:rsidRDefault="00362AAF">
      <w:pPr>
        <w:rPr>
          <w:rFonts w:ascii="Comic Sans MS" w:hAnsi="Comic Sans MS"/>
        </w:rPr>
      </w:pPr>
      <w:r w:rsidRPr="00582BB5">
        <w:rPr>
          <w:rFonts w:ascii="Comic Sans MS" w:hAnsi="Comic Sans MS"/>
        </w:rPr>
        <w:br/>
      </w:r>
      <w:r w:rsidRPr="00582BB5">
        <w:rPr>
          <w:rFonts w:ascii="Comic Sans MS" w:hAnsi="Comic Sans MS"/>
          <w:b/>
          <w:bCs/>
        </w:rPr>
        <w:t>Features:</w:t>
      </w:r>
      <w:r w:rsidRPr="00582BB5">
        <w:rPr>
          <w:rFonts w:ascii="Comic Sans MS" w:hAnsi="Comic Sans MS"/>
        </w:rPr>
        <w:br/>
        <w:t>- Size of the House (in square feet)</w:t>
      </w:r>
      <w:r w:rsidRPr="00582BB5">
        <w:rPr>
          <w:rFonts w:ascii="Comic Sans MS" w:hAnsi="Comic Sans MS"/>
        </w:rPr>
        <w:br/>
        <w:t>- Number of Bedrooms</w:t>
      </w:r>
      <w:r w:rsidRPr="00582BB5">
        <w:rPr>
          <w:rFonts w:ascii="Comic Sans MS" w:hAnsi="Comic Sans MS"/>
        </w:rPr>
        <w:br/>
        <w:t>- Location (City/Region)</w:t>
      </w:r>
      <w:r w:rsidRPr="00582BB5">
        <w:rPr>
          <w:rFonts w:ascii="Comic Sans MS" w:hAnsi="Comic Sans MS"/>
        </w:rPr>
        <w:br/>
        <w:t>- Year Built</w:t>
      </w:r>
    </w:p>
    <w:p w:rsidR="00582BB5" w:rsidRPr="00582BB5" w:rsidRDefault="00362AAF">
      <w:pPr>
        <w:rPr>
          <w:rFonts w:ascii="Comic Sans MS" w:hAnsi="Comic Sans MS"/>
        </w:rPr>
      </w:pPr>
      <w:r w:rsidRPr="00582BB5">
        <w:rPr>
          <w:rFonts w:ascii="Comic Sans MS" w:hAnsi="Comic Sans MS"/>
        </w:rPr>
        <w:br/>
      </w:r>
      <w:r w:rsidRPr="00582BB5">
        <w:rPr>
          <w:rFonts w:ascii="Comic Sans MS" w:hAnsi="Comic Sans MS"/>
          <w:b/>
          <w:bCs/>
        </w:rPr>
        <w:t>Target Variable:</w:t>
      </w:r>
      <w:r w:rsidRPr="00582BB5">
        <w:rPr>
          <w:rFonts w:ascii="Comic Sans MS" w:hAnsi="Comic Sans MS"/>
        </w:rPr>
        <w:t xml:space="preserve"> House Price (dependent variable)</w:t>
      </w:r>
    </w:p>
    <w:p w:rsidR="00582BB5" w:rsidRPr="00582BB5" w:rsidRDefault="00362AAF" w:rsidP="00EA0C25">
      <w:pPr>
        <w:rPr>
          <w:rFonts w:ascii="Comic Sans MS" w:hAnsi="Comic Sans MS"/>
        </w:rPr>
      </w:pPr>
      <w:r w:rsidRPr="00582BB5">
        <w:rPr>
          <w:rFonts w:ascii="Comic Sans MS" w:hAnsi="Comic Sans MS"/>
        </w:rPr>
        <w:br/>
      </w:r>
      <w:r w:rsidRPr="00582BB5">
        <w:rPr>
          <w:rFonts w:ascii="Comic Sans MS" w:hAnsi="Comic Sans MS"/>
          <w:b/>
          <w:bCs/>
        </w:rPr>
        <w:t>Data Preprocessing:</w:t>
      </w:r>
      <w:r w:rsidRPr="00582BB5">
        <w:rPr>
          <w:rFonts w:ascii="Comic Sans MS" w:hAnsi="Comic Sans MS"/>
          <w:b/>
          <w:bCs/>
        </w:rPr>
        <w:br/>
      </w:r>
      <w:r w:rsidRPr="00582BB5">
        <w:rPr>
          <w:rFonts w:ascii="Comic Sans MS" w:hAnsi="Comic Sans MS"/>
        </w:rPr>
        <w:t>- Data cleaned and handled for missing values.</w:t>
      </w:r>
      <w:r w:rsidRPr="00582BB5">
        <w:rPr>
          <w:rFonts w:ascii="Comic Sans MS" w:hAnsi="Comic Sans MS"/>
        </w:rPr>
        <w:br/>
        <w:t>- Features normalized/scaled if needed.</w:t>
      </w:r>
      <w:r w:rsidRPr="00582BB5">
        <w:rPr>
          <w:rFonts w:ascii="Comic Sans MS" w:hAnsi="Comic Sans MS"/>
        </w:rPr>
        <w:br/>
        <w:t>- Data split into training and testing sets.</w:t>
      </w:r>
    </w:p>
    <w:p w:rsidR="00582BB5" w:rsidRDefault="00362AAF" w:rsidP="00582BB5">
      <w:pPr>
        <w:pStyle w:val="Heading2"/>
        <w:rPr>
          <w:rFonts w:ascii="Comic Sans MS" w:hAnsi="Comic Sans MS"/>
          <w:color w:val="000000" w:themeColor="text1"/>
        </w:rPr>
      </w:pPr>
      <w:r w:rsidRPr="00582BB5">
        <w:rPr>
          <w:rFonts w:ascii="Comic Sans MS" w:hAnsi="Comic Sans MS"/>
          <w:color w:val="000000" w:themeColor="text1"/>
        </w:rPr>
        <w:lastRenderedPageBreak/>
        <w:t>3. Model Evaluation</w:t>
      </w:r>
    </w:p>
    <w:p w:rsidR="00EA0C25" w:rsidRPr="00EA0C25" w:rsidRDefault="00EA0C25" w:rsidP="00EA0C25"/>
    <w:p w:rsidR="00582BB5" w:rsidRPr="00582BB5" w:rsidRDefault="00362AAF">
      <w:pPr>
        <w:rPr>
          <w:rFonts w:ascii="Comic Sans MS" w:hAnsi="Comic Sans MS"/>
        </w:rPr>
      </w:pPr>
      <w:r w:rsidRPr="00582BB5">
        <w:rPr>
          <w:rFonts w:ascii="Comic Sans MS" w:hAnsi="Comic Sans MS"/>
          <w:b/>
          <w:bCs/>
        </w:rPr>
        <w:t>Model Used:</w:t>
      </w:r>
      <w:r w:rsidRPr="00582BB5">
        <w:rPr>
          <w:rFonts w:ascii="Comic Sans MS" w:hAnsi="Comic Sans MS"/>
        </w:rPr>
        <w:t xml:space="preserve"> Multiple Linear Regression</w:t>
      </w:r>
    </w:p>
    <w:p w:rsidR="00582BB5" w:rsidRPr="00582BB5" w:rsidRDefault="00362AAF">
      <w:pPr>
        <w:rPr>
          <w:rFonts w:ascii="Comic Sans MS" w:hAnsi="Comic Sans MS"/>
        </w:rPr>
      </w:pPr>
      <w:r w:rsidRPr="00582BB5">
        <w:rPr>
          <w:rFonts w:ascii="Comic Sans MS" w:hAnsi="Comic Sans MS"/>
        </w:rPr>
        <w:br/>
      </w:r>
      <w:r w:rsidRPr="00582BB5">
        <w:rPr>
          <w:rFonts w:ascii="Comic Sans MS" w:hAnsi="Comic Sans MS"/>
          <w:b/>
          <w:bCs/>
        </w:rPr>
        <w:t>Why Chosen:</w:t>
      </w:r>
      <w:r w:rsidRPr="00582BB5">
        <w:rPr>
          <w:rFonts w:ascii="Comic Sans MS" w:hAnsi="Comic Sans MS"/>
        </w:rPr>
        <w:t xml:space="preserve"> Multiple Linear Regression was chosen to predict house prices because it allows us to model the relationship between the target variable (house price) and multiple independent variables.</w:t>
      </w:r>
    </w:p>
    <w:p w:rsidR="00582BB5" w:rsidRPr="00582BB5" w:rsidRDefault="00362AAF">
      <w:pPr>
        <w:rPr>
          <w:rFonts w:ascii="Comic Sans MS" w:hAnsi="Comic Sans MS"/>
        </w:rPr>
      </w:pPr>
      <w:r w:rsidRPr="00582BB5">
        <w:rPr>
          <w:rFonts w:ascii="Comic Sans MS" w:hAnsi="Comic Sans MS"/>
        </w:rPr>
        <w:br/>
      </w:r>
      <w:r w:rsidRPr="00582BB5">
        <w:rPr>
          <w:rFonts w:ascii="Comic Sans MS" w:hAnsi="Comic Sans MS"/>
          <w:b/>
          <w:bCs/>
        </w:rPr>
        <w:t>Evaluation Metrics:</w:t>
      </w:r>
      <w:r w:rsidRPr="00582BB5">
        <w:rPr>
          <w:rFonts w:ascii="Comic Sans MS" w:hAnsi="Comic Sans MS"/>
          <w:b/>
          <w:bCs/>
        </w:rPr>
        <w:br/>
      </w:r>
      <w:r w:rsidRPr="00582BB5">
        <w:rPr>
          <w:rFonts w:ascii="Comic Sans MS" w:hAnsi="Comic Sans MS"/>
        </w:rPr>
        <w:t>- R² Score: 0.973</w:t>
      </w:r>
      <w:r w:rsidRPr="00582BB5">
        <w:rPr>
          <w:rFonts w:ascii="Comic Sans MS" w:hAnsi="Comic Sans MS"/>
        </w:rPr>
        <w:br/>
        <w:t>- Mean Absolute Error (MAE): $40,169.09</w:t>
      </w:r>
      <w:r w:rsidRPr="00582BB5">
        <w:rPr>
          <w:rFonts w:ascii="Comic Sans MS" w:hAnsi="Comic Sans MS"/>
        </w:rPr>
        <w:br/>
        <w:t>- Mean Squared Error (MSE): 2,317,970,141.92</w:t>
      </w:r>
      <w:r w:rsidRPr="00582BB5">
        <w:rPr>
          <w:rFonts w:ascii="Comic Sans MS" w:hAnsi="Comic Sans MS"/>
        </w:rPr>
        <w:br/>
        <w:t>- Root Mean Squared Error (RMSE): $48,145.30</w:t>
      </w:r>
    </w:p>
    <w:p w:rsidR="00990858" w:rsidRPr="00582BB5" w:rsidRDefault="00362AAF">
      <w:pPr>
        <w:rPr>
          <w:rFonts w:ascii="Comic Sans MS" w:hAnsi="Comic Sans MS"/>
        </w:rPr>
      </w:pPr>
      <w:r w:rsidRPr="00582BB5">
        <w:rPr>
          <w:rFonts w:ascii="Comic Sans MS" w:hAnsi="Comic Sans MS"/>
        </w:rPr>
        <w:br/>
      </w:r>
      <w:r w:rsidRPr="00582BB5">
        <w:rPr>
          <w:rFonts w:ascii="Comic Sans MS" w:hAnsi="Comic Sans MS"/>
          <w:b/>
          <w:bCs/>
        </w:rPr>
        <w:t>Interpretation of Results:</w:t>
      </w:r>
      <w:r w:rsidRPr="00582BB5">
        <w:rPr>
          <w:rFonts w:ascii="Comic Sans MS" w:hAnsi="Comic Sans MS"/>
          <w:b/>
          <w:bCs/>
        </w:rPr>
        <w:br/>
      </w:r>
      <w:r w:rsidRPr="00582BB5">
        <w:rPr>
          <w:rFonts w:ascii="Comic Sans MS" w:hAnsi="Comic Sans MS"/>
        </w:rPr>
        <w:t>- The R² score indicates that the model explains 97.3% of the variance in house prices.</w:t>
      </w:r>
      <w:r w:rsidRPr="00582BB5">
        <w:rPr>
          <w:rFonts w:ascii="Comic Sans MS" w:hAnsi="Comic Sans MS"/>
        </w:rPr>
        <w:br/>
        <w:t>- The MAE, MSE, and RMSE highlight the average prediction error, with an MAE of $40,169 indicating that the model's predictions are, on average, this much off from actual values.</w:t>
      </w:r>
    </w:p>
    <w:p w:rsidR="00582BB5" w:rsidRPr="00582BB5" w:rsidRDefault="00582BB5">
      <w:pPr>
        <w:rPr>
          <w:rFonts w:ascii="Comic Sans MS" w:hAnsi="Comic Sans MS"/>
        </w:rPr>
      </w:pPr>
    </w:p>
    <w:p w:rsidR="00582BB5" w:rsidRDefault="00362AAF" w:rsidP="00582BB5">
      <w:pPr>
        <w:pStyle w:val="Heading2"/>
        <w:rPr>
          <w:rFonts w:ascii="Comic Sans MS" w:hAnsi="Comic Sans MS"/>
          <w:color w:val="000000" w:themeColor="text1"/>
        </w:rPr>
      </w:pPr>
      <w:r w:rsidRPr="00582BB5">
        <w:rPr>
          <w:rFonts w:ascii="Comic Sans MS" w:hAnsi="Comic Sans MS"/>
          <w:color w:val="000000" w:themeColor="text1"/>
        </w:rPr>
        <w:t>4. Model Improvements (Optional)</w:t>
      </w:r>
    </w:p>
    <w:p w:rsidR="00EA0C25" w:rsidRPr="00EA0C25" w:rsidRDefault="00EA0C25" w:rsidP="00EA0C25"/>
    <w:p w:rsidR="00EA0C25" w:rsidRPr="00EA0C25" w:rsidRDefault="00362AAF" w:rsidP="00EA0C25">
      <w:pPr>
        <w:rPr>
          <w:rFonts w:ascii="Comic Sans MS" w:hAnsi="Comic Sans MS"/>
          <w:b/>
          <w:bCs/>
        </w:rPr>
      </w:pPr>
      <w:r w:rsidRPr="00582BB5">
        <w:rPr>
          <w:rFonts w:ascii="Comic Sans MS" w:hAnsi="Comic Sans MS"/>
          <w:b/>
          <w:bCs/>
        </w:rPr>
        <w:t>Potential improvements for future work include:</w:t>
      </w:r>
      <w:r w:rsidRPr="00582BB5">
        <w:rPr>
          <w:rFonts w:ascii="Comic Sans MS" w:hAnsi="Comic Sans MS"/>
          <w:b/>
          <w:bCs/>
        </w:rPr>
        <w:br/>
        <w:t>- Feature Engineering:</w:t>
      </w:r>
      <w:r w:rsidRPr="00582BB5">
        <w:rPr>
          <w:rFonts w:ascii="Comic Sans MS" w:hAnsi="Comic Sans MS"/>
        </w:rPr>
        <w:t xml:space="preserve"> Adding more features, such as the age of the house, neighborhood characteristics, or market trends.</w:t>
      </w:r>
    </w:p>
    <w:p w:rsidR="00EA0C25" w:rsidRDefault="00362AAF">
      <w:pPr>
        <w:rPr>
          <w:rFonts w:ascii="Comic Sans MS" w:hAnsi="Comic Sans MS"/>
        </w:rPr>
      </w:pPr>
      <w:r w:rsidRPr="00582BB5">
        <w:rPr>
          <w:rFonts w:ascii="Comic Sans MS" w:hAnsi="Comic Sans MS"/>
        </w:rPr>
        <w:br/>
      </w:r>
      <w:r w:rsidRPr="00582BB5">
        <w:rPr>
          <w:rFonts w:ascii="Comic Sans MS" w:hAnsi="Comic Sans MS"/>
          <w:b/>
          <w:bCs/>
        </w:rPr>
        <w:t>- Model Tuning:</w:t>
      </w:r>
      <w:r w:rsidRPr="00582BB5">
        <w:rPr>
          <w:rFonts w:ascii="Comic Sans MS" w:hAnsi="Comic Sans MS"/>
        </w:rPr>
        <w:t xml:space="preserve"> Trying different algorithms like Random Forest or Gradient Boosting to see if they perform better.</w:t>
      </w:r>
    </w:p>
    <w:p w:rsidR="00990858" w:rsidRPr="00582BB5" w:rsidRDefault="00362AAF">
      <w:pPr>
        <w:rPr>
          <w:rFonts w:ascii="Comic Sans MS" w:hAnsi="Comic Sans MS"/>
        </w:rPr>
      </w:pPr>
      <w:r w:rsidRPr="00582BB5">
        <w:rPr>
          <w:rFonts w:ascii="Comic Sans MS" w:hAnsi="Comic Sans MS"/>
        </w:rPr>
        <w:lastRenderedPageBreak/>
        <w:br/>
      </w:r>
      <w:r w:rsidRPr="00582BB5">
        <w:rPr>
          <w:rFonts w:ascii="Comic Sans MS" w:hAnsi="Comic Sans MS"/>
          <w:b/>
          <w:bCs/>
        </w:rPr>
        <w:t>- Hyperparameter Tuning:</w:t>
      </w:r>
      <w:r w:rsidRPr="00582BB5">
        <w:rPr>
          <w:rFonts w:ascii="Comic Sans MS" w:hAnsi="Comic Sans MS"/>
        </w:rPr>
        <w:t xml:space="preserve"> Performing hyperparameter optimization using Grid Search or Randomized Search.</w:t>
      </w:r>
    </w:p>
    <w:p w:rsidR="00582BB5" w:rsidRPr="00582BB5" w:rsidRDefault="00582BB5">
      <w:pPr>
        <w:rPr>
          <w:rFonts w:ascii="Comic Sans MS" w:hAnsi="Comic Sans MS"/>
        </w:rPr>
      </w:pPr>
    </w:p>
    <w:p w:rsidR="00990858" w:rsidRPr="00582BB5" w:rsidRDefault="00362AAF">
      <w:pPr>
        <w:pStyle w:val="Heading2"/>
        <w:rPr>
          <w:rFonts w:ascii="Comic Sans MS" w:hAnsi="Comic Sans MS"/>
          <w:color w:val="000000" w:themeColor="text1"/>
        </w:rPr>
      </w:pPr>
      <w:r w:rsidRPr="00582BB5">
        <w:rPr>
          <w:rFonts w:ascii="Comic Sans MS" w:hAnsi="Comic Sans MS"/>
          <w:color w:val="000000" w:themeColor="text1"/>
        </w:rPr>
        <w:t>5. Conclusion</w:t>
      </w:r>
    </w:p>
    <w:p w:rsidR="00990858" w:rsidRDefault="00362AAF">
      <w:pPr>
        <w:rPr>
          <w:rFonts w:ascii="Comic Sans MS" w:hAnsi="Comic Sans MS"/>
        </w:rPr>
      </w:pPr>
      <w:r w:rsidRPr="00582BB5">
        <w:rPr>
          <w:rFonts w:ascii="Comic Sans MS" w:hAnsi="Comic Sans MS"/>
        </w:rPr>
        <w:t>The Multiple Linear Regression model has provided a strong starting point for predicting house prices, with a high R² score and a reasonable prediction error (MAE). The next steps involve testing more complex models and tuning the existing model for even better performance.</w:t>
      </w:r>
    </w:p>
    <w:p w:rsidR="00567C70" w:rsidRDefault="00567C70">
      <w:pPr>
        <w:rPr>
          <w:rFonts w:ascii="Comic Sans MS" w:hAnsi="Comic Sans MS"/>
        </w:rPr>
      </w:pPr>
    </w:p>
    <w:p w:rsidR="00567C70" w:rsidRDefault="00567C70">
      <w:pPr>
        <w:rPr>
          <w:rFonts w:ascii="Comic Sans MS" w:hAnsi="Comic Sans MS"/>
          <w:b/>
          <w:bCs/>
          <w:sz w:val="28"/>
          <w:szCs w:val="28"/>
        </w:rPr>
      </w:pPr>
      <w:r w:rsidRPr="00567C70">
        <w:rPr>
          <w:rFonts w:ascii="Comic Sans MS" w:hAnsi="Comic Sans MS"/>
          <w:b/>
          <w:bCs/>
          <w:sz w:val="28"/>
          <w:szCs w:val="28"/>
        </w:rPr>
        <w:t>6. Github Link</w:t>
      </w:r>
    </w:p>
    <w:p w:rsidR="00567C70" w:rsidRPr="00567C70" w:rsidRDefault="00914F8F" w:rsidP="00914F8F">
      <w:pPr>
        <w:rPr>
          <w:rFonts w:ascii="Comic Sans MS" w:hAnsi="Comic Sans MS"/>
        </w:rPr>
      </w:pPr>
      <w:r w:rsidRPr="00914F8F">
        <w:rPr>
          <w:rFonts w:ascii="Comic Sans MS" w:hAnsi="Comic Sans MS"/>
        </w:rPr>
        <w:t>https://github.com/RedDaredevils/Data-Science-Project/blob/main/House_Price_Prediction.ipynb</w:t>
      </w:r>
    </w:p>
    <w:sectPr w:rsidR="00567C70" w:rsidRPr="00567C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FA6" w:rsidRDefault="004F4FA6" w:rsidP="00582BB5">
      <w:pPr>
        <w:spacing w:after="0" w:line="240" w:lineRule="auto"/>
      </w:pPr>
      <w:r>
        <w:separator/>
      </w:r>
    </w:p>
  </w:endnote>
  <w:endnote w:type="continuationSeparator" w:id="1">
    <w:p w:rsidR="004F4FA6" w:rsidRDefault="004F4FA6" w:rsidP="00582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FA6" w:rsidRDefault="004F4FA6" w:rsidP="00582BB5">
      <w:pPr>
        <w:spacing w:after="0" w:line="240" w:lineRule="auto"/>
      </w:pPr>
      <w:r>
        <w:separator/>
      </w:r>
    </w:p>
  </w:footnote>
  <w:footnote w:type="continuationSeparator" w:id="1">
    <w:p w:rsidR="004F4FA6" w:rsidRDefault="004F4FA6" w:rsidP="00582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F8B752E"/>
    <w:multiLevelType w:val="hybridMultilevel"/>
    <w:tmpl w:val="49B2A822"/>
    <w:lvl w:ilvl="0" w:tplc="651677E6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29639D"/>
    <w:rsid w:val="00326F90"/>
    <w:rsid w:val="00362AAF"/>
    <w:rsid w:val="004F4FA6"/>
    <w:rsid w:val="00567C70"/>
    <w:rsid w:val="00571E7C"/>
    <w:rsid w:val="00582BB5"/>
    <w:rsid w:val="00740A8E"/>
    <w:rsid w:val="00914F8F"/>
    <w:rsid w:val="0095530D"/>
    <w:rsid w:val="00990858"/>
    <w:rsid w:val="00AA1D8D"/>
    <w:rsid w:val="00B47730"/>
    <w:rsid w:val="00CB0664"/>
    <w:rsid w:val="00EA0C25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Adeel Umar</cp:lastModifiedBy>
  <cp:revision>7</cp:revision>
  <dcterms:created xsi:type="dcterms:W3CDTF">2013-12-23T23:15:00Z</dcterms:created>
  <dcterms:modified xsi:type="dcterms:W3CDTF">2024-12-06T14:22:00Z</dcterms:modified>
  <cp:category/>
</cp:coreProperties>
</file>